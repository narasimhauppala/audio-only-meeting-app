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2C2" w:rsidRDefault="008756DA">
      <w:pPr>
        <w:pStyle w:val="Heading1"/>
      </w:pPr>
      <w:r>
        <w:t>Project Proposal: Audio-Only Meetings Platform</w:t>
      </w:r>
    </w:p>
    <w:p w:rsidR="009212C2" w:rsidRDefault="008756DA">
      <w:pPr>
        <w:pStyle w:val="Heading2"/>
      </w:pPr>
      <w:r>
        <w:t>Client Requirements:</w:t>
      </w:r>
    </w:p>
    <w:p w:rsidR="009212C2" w:rsidRDefault="008756DA">
      <w:pPr>
        <w:pStyle w:val="Heading3"/>
      </w:pPr>
      <w:r>
        <w:t>Platform Overview:</w:t>
      </w:r>
    </w:p>
    <w:p w:rsidR="009212C2" w:rsidRDefault="008756DA">
      <w:r>
        <w:br/>
        <w:t>- Host can create meetings where students join and listen to the host's voice.</w:t>
      </w:r>
      <w:r>
        <w:br/>
        <w:t>- Students can unmute themselves and privately ask doubts to the host.</w:t>
      </w:r>
      <w:r>
        <w:br/>
        <w:t xml:space="preserve">- Student voice </w:t>
      </w:r>
      <w:r>
        <w:t>will only be audible to the host (private conversation).</w:t>
      </w:r>
      <w:r>
        <w:br/>
        <w:t>- Host's voice is broadcasted to all participants.</w:t>
      </w:r>
      <w:r>
        <w:br/>
        <w:t>- Private conversations between a student and the host must be recorded and saved.</w:t>
      </w:r>
      <w:r>
        <w:br/>
        <w:t>- Only recordings from the past 3 days will be saved and viewable</w:t>
      </w:r>
      <w:r>
        <w:t xml:space="preserve"> by the student.</w:t>
      </w:r>
      <w:r>
        <w:br/>
      </w:r>
    </w:p>
    <w:p w:rsidR="009212C2" w:rsidRDefault="008756DA">
      <w:pPr>
        <w:pStyle w:val="Heading3"/>
      </w:pPr>
      <w:r>
        <w:t>Ideal Usage:</w:t>
      </w:r>
    </w:p>
    <w:p w:rsidR="009212C2" w:rsidRDefault="008756DA">
      <w:r>
        <w:br/>
        <w:t>- 50 meeting participants.</w:t>
      </w:r>
      <w:r>
        <w:br/>
        <w:t>- 5-hour meeting length.</w:t>
      </w:r>
      <w:r>
        <w:br/>
        <w:t>- 25 meetings daily.</w:t>
      </w:r>
      <w:r>
        <w:br/>
        <w:t>- 25 active days per month.</w:t>
      </w:r>
      <w:r>
        <w:br/>
      </w:r>
    </w:p>
    <w:p w:rsidR="009212C2" w:rsidRDefault="008756DA">
      <w:pPr>
        <w:pStyle w:val="Heading3"/>
      </w:pPr>
      <w:r>
        <w:t>Deliverables:</w:t>
      </w:r>
    </w:p>
    <w:p w:rsidR="009212C2" w:rsidRDefault="008756DA">
      <w:r>
        <w:br/>
        <w:t>- Admin Panel: Host creation and management.</w:t>
      </w:r>
      <w:r>
        <w:br/>
        <w:t>- Host Web Panel: Student creation, management, viewing all re</w:t>
      </w:r>
      <w:r>
        <w:t>cordings (last 3 days), and meeting creation.</w:t>
      </w:r>
      <w:r>
        <w:br/>
        <w:t>- Host Android App: Meeting creation.</w:t>
      </w:r>
      <w:r>
        <w:br/>
        <w:t>- Student Android App: Join meetings, view recordings (last 3 days), and change password.</w:t>
      </w:r>
      <w:r>
        <w:br/>
      </w:r>
    </w:p>
    <w:p w:rsidR="009212C2" w:rsidRDefault="008756DA">
      <w:pPr>
        <w:pStyle w:val="Heading3"/>
      </w:pPr>
      <w:r>
        <w:t>Constraints:</w:t>
      </w:r>
    </w:p>
    <w:p w:rsidR="009212C2" w:rsidRDefault="008756DA">
      <w:r>
        <w:br/>
        <w:t>- No use of paid RTC APIs (Agora, Twilio, Daily, etc.).</w:t>
      </w:r>
      <w:r>
        <w:br/>
        <w:t>- Budget: ₹</w:t>
      </w:r>
      <w:r>
        <w:t>20,000.</w:t>
      </w:r>
      <w:r>
        <w:br/>
        <w:t>- Deadline: January 26th, 2025.</w:t>
      </w:r>
      <w:bookmarkStart w:id="0" w:name="_GoBack"/>
      <w:bookmarkEnd w:id="0"/>
      <w:r>
        <w:br/>
      </w:r>
    </w:p>
    <w:p w:rsidR="009212C2" w:rsidRDefault="008756DA">
      <w:pPr>
        <w:pStyle w:val="Heading2"/>
      </w:pPr>
      <w:r>
        <w:t>Technical Proposal:</w:t>
      </w:r>
    </w:p>
    <w:p w:rsidR="009212C2" w:rsidRDefault="008756DA">
      <w:pPr>
        <w:pStyle w:val="Heading3"/>
      </w:pPr>
      <w:r>
        <w:t>Technologies and Frameworks:</w:t>
      </w:r>
    </w:p>
    <w:p w:rsidR="00B0779A" w:rsidRDefault="008756DA">
      <w:r>
        <w:br/>
        <w:t>- Backend: Node.js with WebSocket for real-time communication.</w:t>
      </w:r>
      <w:r>
        <w:br/>
      </w:r>
      <w:r>
        <w:lastRenderedPageBreak/>
        <w:t>- Frontend:</w:t>
      </w:r>
      <w:r>
        <w:br/>
        <w:t xml:space="preserve">  - Admin and Host Web Panels: React.js with Material-UI.</w:t>
      </w:r>
      <w:r>
        <w:br/>
        <w:t xml:space="preserve">  - Mobile Apps: </w:t>
      </w:r>
      <w:r w:rsidR="00B0779A">
        <w:t>Flutter</w:t>
      </w:r>
      <w:r>
        <w:br/>
        <w:t>-</w:t>
      </w:r>
      <w:r>
        <w:t xml:space="preserve"> Database:</w:t>
      </w:r>
      <w:r>
        <w:br/>
        <w:t xml:space="preserve">  - MongoDB for user data and meeting metadata.</w:t>
      </w:r>
      <w:r>
        <w:br/>
        <w:t xml:space="preserve">  - Amazon S3 or Google Cloud Storage for storing recorded conversations.</w:t>
      </w:r>
      <w:r>
        <w:br/>
        <w:t>- Streaming and Recording:</w:t>
      </w:r>
      <w:r>
        <w:br/>
        <w:t xml:space="preserve">  - WebRTC for real-time audio streaming.</w:t>
      </w:r>
      <w:r>
        <w:br/>
        <w:t xml:space="preserve">  - Custom recording module using MediaStream APIs.</w:t>
      </w:r>
      <w:r>
        <w:br/>
        <w:t xml:space="preserve">- </w:t>
      </w:r>
      <w:r>
        <w:t>Authentication:</w:t>
      </w:r>
      <w:r>
        <w:br/>
        <w:t xml:space="preserve">  - JWT (JSON Web Tokens) for secure and scalable user sessions.</w:t>
      </w:r>
      <w:r>
        <w:br/>
        <w:t>- Hosting:</w:t>
      </w:r>
      <w:r>
        <w:br/>
        <w:t xml:space="preserve">  - Backend: AWS EC2 with scalable instance configurations.</w:t>
      </w:r>
      <w:r>
        <w:br/>
        <w:t xml:space="preserve">  - Database: MongoDB Atlas or self-hosted MongoDB.</w:t>
      </w:r>
      <w:r>
        <w:br/>
        <w:t xml:space="preserve">  - Static assets: Amazon S3 or Cloudflare CDN.</w:t>
      </w:r>
      <w:r>
        <w:br/>
        <w:t>- St</w:t>
      </w:r>
      <w:r>
        <w:t>orage Cleanup:</w:t>
      </w:r>
      <w:r>
        <w:br/>
        <w:t xml:space="preserve">  - Cron jobs to delete recordings older than 3 days.</w:t>
      </w:r>
    </w:p>
    <w:p w:rsidR="00B0779A" w:rsidRDefault="00B0779A"/>
    <w:p w:rsidR="009212C2" w:rsidRDefault="008756DA">
      <w:r>
        <w:br/>
      </w:r>
    </w:p>
    <w:p w:rsidR="009212C2" w:rsidRDefault="008756DA">
      <w:pPr>
        <w:pStyle w:val="Heading3"/>
      </w:pPr>
      <w:r>
        <w:t>System Architecture:</w:t>
      </w:r>
    </w:p>
    <w:p w:rsidR="009212C2" w:rsidRDefault="008756DA">
      <w:r>
        <w:br/>
        <w:t>- Admin Panel: Accessible via web for managing hosts.</w:t>
      </w:r>
      <w:r>
        <w:br/>
        <w:t>- Host Panel: Accessible via web and mobile for managing meetings and students.</w:t>
      </w:r>
      <w:r>
        <w:br/>
        <w:t>- Student App: Mobile-only for</w:t>
      </w:r>
      <w:r>
        <w:t xml:space="preserve"> joining meetings and viewing recordings.</w:t>
      </w:r>
      <w:r>
        <w:br/>
        <w:t>- Recording Management:</w:t>
      </w:r>
      <w:r>
        <w:br/>
        <w:t xml:space="preserve">  - Audio streams between host and students recorded in the backend.</w:t>
      </w:r>
      <w:r>
        <w:br/>
        <w:t xml:space="preserve">  - Secure storage with access control for individual recordings.</w:t>
      </w:r>
      <w:r>
        <w:br/>
      </w:r>
    </w:p>
    <w:p w:rsidR="009212C2" w:rsidRDefault="008756DA">
      <w:pPr>
        <w:pStyle w:val="Heading3"/>
      </w:pPr>
      <w:r>
        <w:t>Key Features Implementation:</w:t>
      </w:r>
    </w:p>
    <w:p w:rsidR="009212C2" w:rsidRDefault="008756DA">
      <w:r>
        <w:br/>
        <w:t>- Real-Time Audio Stream</w:t>
      </w:r>
      <w:r>
        <w:t>ing: Using WebRTC for low-latency voice communication.</w:t>
      </w:r>
      <w:r>
        <w:br/>
        <w:t>- Private Conversations: Peer-to-peer connections between host and students for private audio.</w:t>
      </w:r>
      <w:r>
        <w:br/>
        <w:t>- Recording Management:</w:t>
      </w:r>
      <w:r>
        <w:br/>
        <w:t xml:space="preserve">  - WebSocket signaling for starting/stopping recordings.</w:t>
      </w:r>
      <w:r>
        <w:br/>
        <w:t xml:space="preserve">  - Audio storage in clo</w:t>
      </w:r>
      <w:r>
        <w:t>ud storage with metadata linking in the database.</w:t>
      </w:r>
      <w:r>
        <w:br/>
        <w:t>- Recording Cleanup: Scheduled tasks to delete older recordings.</w:t>
      </w:r>
      <w:r>
        <w:br/>
        <w:t>- Scalability: Implementing load balancing via NGINX or AWS Application Load Balancer.</w:t>
      </w:r>
      <w:r>
        <w:br/>
      </w:r>
    </w:p>
    <w:p w:rsidR="009212C2" w:rsidRDefault="008756DA">
      <w:pPr>
        <w:pStyle w:val="Heading2"/>
      </w:pPr>
      <w:r>
        <w:lastRenderedPageBreak/>
        <w:t>Estimated Costs:</w:t>
      </w:r>
    </w:p>
    <w:p w:rsidR="009212C2" w:rsidRDefault="008756DA">
      <w:r>
        <w:br/>
        <w:t>1. Development Costs: Within budget</w:t>
      </w:r>
      <w:r>
        <w:t xml:space="preserve"> (₹20,000).</w:t>
      </w:r>
      <w:r>
        <w:br/>
        <w:t>2. Server Infrastructure:</w:t>
      </w:r>
      <w:r>
        <w:br/>
        <w:t xml:space="preserve">   - AWS EC2: Medium to large instance (₹5,000/month).</w:t>
      </w:r>
      <w:r>
        <w:br/>
        <w:t xml:space="preserve">   - S3 Storage: Approx. 1 TB/month (₹1,000/month).</w:t>
      </w:r>
      <w:r>
        <w:br/>
        <w:t xml:space="preserve">   - MongoDB Atlas: Free tier or small paid plan (₹500/month).</w:t>
      </w:r>
      <w:r>
        <w:br/>
        <w:t>3. Operational Costs: Estimated ₹6,500/month.</w:t>
      </w:r>
      <w:r>
        <w:br/>
      </w:r>
    </w:p>
    <w:p w:rsidR="009212C2" w:rsidRDefault="008756DA">
      <w:pPr>
        <w:pStyle w:val="Heading2"/>
      </w:pPr>
      <w:r>
        <w:t>P</w:t>
      </w:r>
      <w:r>
        <w:t>roject Timeline: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212C2">
        <w:tc>
          <w:tcPr>
            <w:tcW w:w="2880" w:type="dxa"/>
          </w:tcPr>
          <w:p w:rsidR="009212C2" w:rsidRDefault="008756DA">
            <w:r>
              <w:t>Phase</w:t>
            </w:r>
          </w:p>
        </w:tc>
        <w:tc>
          <w:tcPr>
            <w:tcW w:w="2880" w:type="dxa"/>
          </w:tcPr>
          <w:p w:rsidR="009212C2" w:rsidRDefault="008756DA">
            <w:r>
              <w:t>Duration</w:t>
            </w:r>
          </w:p>
        </w:tc>
        <w:tc>
          <w:tcPr>
            <w:tcW w:w="2880" w:type="dxa"/>
          </w:tcPr>
          <w:p w:rsidR="009212C2" w:rsidRDefault="008756DA">
            <w:r>
              <w:t>Deadline</w:t>
            </w:r>
          </w:p>
        </w:tc>
      </w:tr>
      <w:tr w:rsidR="009212C2">
        <w:tc>
          <w:tcPr>
            <w:tcW w:w="2880" w:type="dxa"/>
          </w:tcPr>
          <w:p w:rsidR="009212C2" w:rsidRDefault="008756DA">
            <w:r>
              <w:t>Requirement Analysis</w:t>
            </w:r>
          </w:p>
        </w:tc>
        <w:tc>
          <w:tcPr>
            <w:tcW w:w="2880" w:type="dxa"/>
          </w:tcPr>
          <w:p w:rsidR="009212C2" w:rsidRDefault="008756DA">
            <w:r>
              <w:t>1 day</w:t>
            </w:r>
          </w:p>
        </w:tc>
        <w:tc>
          <w:tcPr>
            <w:tcW w:w="2880" w:type="dxa"/>
          </w:tcPr>
          <w:p w:rsidR="009212C2" w:rsidRDefault="008756DA">
            <w:r>
              <w:t>January 19, 2025</w:t>
            </w:r>
          </w:p>
        </w:tc>
      </w:tr>
      <w:tr w:rsidR="009212C2">
        <w:tc>
          <w:tcPr>
            <w:tcW w:w="2880" w:type="dxa"/>
          </w:tcPr>
          <w:p w:rsidR="009212C2" w:rsidRDefault="008756DA">
            <w:r>
              <w:t>UI/UX Design</w:t>
            </w:r>
          </w:p>
        </w:tc>
        <w:tc>
          <w:tcPr>
            <w:tcW w:w="2880" w:type="dxa"/>
          </w:tcPr>
          <w:p w:rsidR="009212C2" w:rsidRDefault="008756DA">
            <w:r>
              <w:t>3 days</w:t>
            </w:r>
          </w:p>
        </w:tc>
        <w:tc>
          <w:tcPr>
            <w:tcW w:w="2880" w:type="dxa"/>
          </w:tcPr>
          <w:p w:rsidR="009212C2" w:rsidRDefault="008756DA">
            <w:r>
              <w:t>January 22, 2025</w:t>
            </w:r>
          </w:p>
        </w:tc>
      </w:tr>
      <w:tr w:rsidR="009212C2">
        <w:tc>
          <w:tcPr>
            <w:tcW w:w="2880" w:type="dxa"/>
          </w:tcPr>
          <w:p w:rsidR="009212C2" w:rsidRDefault="008756DA">
            <w:r>
              <w:t>Backend Development</w:t>
            </w:r>
          </w:p>
        </w:tc>
        <w:tc>
          <w:tcPr>
            <w:tcW w:w="2880" w:type="dxa"/>
          </w:tcPr>
          <w:p w:rsidR="009212C2" w:rsidRDefault="008756DA">
            <w:r>
              <w:t>5 days</w:t>
            </w:r>
          </w:p>
        </w:tc>
        <w:tc>
          <w:tcPr>
            <w:tcW w:w="2880" w:type="dxa"/>
          </w:tcPr>
          <w:p w:rsidR="009212C2" w:rsidRDefault="008756DA">
            <w:r>
              <w:t>January 25, 2025</w:t>
            </w:r>
          </w:p>
        </w:tc>
      </w:tr>
      <w:tr w:rsidR="009212C2">
        <w:tc>
          <w:tcPr>
            <w:tcW w:w="2880" w:type="dxa"/>
          </w:tcPr>
          <w:p w:rsidR="009212C2" w:rsidRDefault="008756DA">
            <w:r>
              <w:t>Frontend Development</w:t>
            </w:r>
          </w:p>
        </w:tc>
        <w:tc>
          <w:tcPr>
            <w:tcW w:w="2880" w:type="dxa"/>
          </w:tcPr>
          <w:p w:rsidR="009212C2" w:rsidRDefault="008756DA">
            <w:r>
              <w:t>4 days</w:t>
            </w:r>
          </w:p>
        </w:tc>
        <w:tc>
          <w:tcPr>
            <w:tcW w:w="2880" w:type="dxa"/>
          </w:tcPr>
          <w:p w:rsidR="009212C2" w:rsidRDefault="008756DA">
            <w:r>
              <w:t>January 25, 2025</w:t>
            </w:r>
          </w:p>
        </w:tc>
      </w:tr>
      <w:tr w:rsidR="009212C2">
        <w:tc>
          <w:tcPr>
            <w:tcW w:w="2880" w:type="dxa"/>
          </w:tcPr>
          <w:p w:rsidR="009212C2" w:rsidRDefault="008756DA">
            <w:r>
              <w:t>Testing and QA</w:t>
            </w:r>
          </w:p>
        </w:tc>
        <w:tc>
          <w:tcPr>
            <w:tcW w:w="2880" w:type="dxa"/>
          </w:tcPr>
          <w:p w:rsidR="009212C2" w:rsidRDefault="008756DA">
            <w:r>
              <w:t>1 day</w:t>
            </w:r>
          </w:p>
        </w:tc>
        <w:tc>
          <w:tcPr>
            <w:tcW w:w="2880" w:type="dxa"/>
          </w:tcPr>
          <w:p w:rsidR="009212C2" w:rsidRDefault="008756DA">
            <w:r>
              <w:t>January 26, 2025</w:t>
            </w:r>
          </w:p>
        </w:tc>
      </w:tr>
    </w:tbl>
    <w:p w:rsidR="009212C2" w:rsidRDefault="008756DA">
      <w:pPr>
        <w:pStyle w:val="Heading2"/>
      </w:pPr>
      <w:r>
        <w:t>Deliverables Checklist:</w:t>
      </w:r>
    </w:p>
    <w:p w:rsidR="009212C2" w:rsidRDefault="008756DA">
      <w:r>
        <w:br/>
        <w:t>1. Admin Panel (Web):</w:t>
      </w:r>
      <w:r>
        <w:br/>
        <w:t xml:space="preserve">   - Host creation and management features.</w:t>
      </w:r>
      <w:r>
        <w:br/>
      </w:r>
      <w:r>
        <w:br/>
        <w:t>2. Host Web Panel:</w:t>
      </w:r>
      <w:r>
        <w:br/>
        <w:t xml:space="preserve">   - Student management.</w:t>
      </w:r>
      <w:r>
        <w:br/>
        <w:t xml:space="preserve">   - Meeting creation.</w:t>
      </w:r>
      <w:r>
        <w:br/>
        <w:t xml:space="preserve">   - Viewing last 3 days' recordings.</w:t>
      </w:r>
      <w:r>
        <w:br/>
      </w:r>
      <w:r>
        <w:br/>
        <w:t>3. Host Android App:</w:t>
      </w:r>
      <w:r>
        <w:br/>
        <w:t xml:space="preserve">   - Meeting creation.</w:t>
      </w:r>
      <w:r>
        <w:br/>
      </w:r>
      <w:r>
        <w:br/>
        <w:t>4. Student An</w:t>
      </w:r>
      <w:r>
        <w:t>droid App:</w:t>
      </w:r>
      <w:r>
        <w:br/>
        <w:t xml:space="preserve">   - Join meetings.</w:t>
      </w:r>
      <w:r>
        <w:br/>
        <w:t xml:space="preserve">   - View last 3 days' recordings.</w:t>
      </w:r>
      <w:r>
        <w:br/>
        <w:t xml:space="preserve">   - Change password.</w:t>
      </w:r>
      <w:r>
        <w:br/>
      </w:r>
      <w:r>
        <w:br/>
        <w:t>5. Recording Management:</w:t>
      </w:r>
      <w:r>
        <w:br/>
        <w:t xml:space="preserve">   - Secure storage and retrieval of recordings.</w:t>
      </w:r>
      <w:r>
        <w:br/>
      </w:r>
      <w:r>
        <w:lastRenderedPageBreak/>
        <w:t xml:space="preserve">   - Scheduled deletion of recordings older than 3 days.</w:t>
      </w:r>
      <w:r>
        <w:br/>
      </w:r>
    </w:p>
    <w:p w:rsidR="009212C2" w:rsidRDefault="008756DA">
      <w:pPr>
        <w:pStyle w:val="Heading2"/>
      </w:pPr>
      <w:r>
        <w:t>Next Steps:</w:t>
      </w:r>
    </w:p>
    <w:p w:rsidR="009212C2" w:rsidRDefault="008756DA">
      <w:r>
        <w:br/>
        <w:t xml:space="preserve">1. Confirm the </w:t>
      </w:r>
      <w:r>
        <w:t>proposal and scope of work.</w:t>
      </w:r>
      <w:r>
        <w:br/>
        <w:t>2. Begin development on January 19th, 2025.</w:t>
      </w:r>
      <w:r>
        <w:br/>
        <w:t>3. Deliver the completed platform by January 26th, 2025.</w:t>
      </w:r>
      <w:r>
        <w:br/>
      </w:r>
    </w:p>
    <w:sectPr w:rsidR="009212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56DA"/>
    <w:rsid w:val="009212C2"/>
    <w:rsid w:val="00AA1D8D"/>
    <w:rsid w:val="00B0779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863BF"/>
  <w14:defaultImageDpi w14:val="300"/>
  <w15:docId w15:val="{C3E0B1F5-203A-4253-867C-0C93B943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1C273B-D1B5-442D-81B2-7313A24F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Narasimha</cp:lastModifiedBy>
  <cp:revision>2</cp:revision>
  <dcterms:created xsi:type="dcterms:W3CDTF">2013-12-23T23:15:00Z</dcterms:created>
  <dcterms:modified xsi:type="dcterms:W3CDTF">2025-01-21T08:27:00Z</dcterms:modified>
  <cp:category/>
</cp:coreProperties>
</file>